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8DF04" w14:textId="4D3E31E4" w:rsidR="00546766" w:rsidRPr="00546766" w:rsidRDefault="00546766" w:rsidP="00546766">
      <w:pPr>
        <w:pStyle w:val="Heading2"/>
      </w:pPr>
    </w:p>
    <w:sectPr w:rsidR="00546766" w:rsidRPr="00546766" w:rsidSect="009539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BC7F1" w14:textId="77777777" w:rsidR="005A21A9" w:rsidRDefault="005A21A9" w:rsidP="00546766">
      <w:r>
        <w:separator/>
      </w:r>
    </w:p>
  </w:endnote>
  <w:endnote w:type="continuationSeparator" w:id="0">
    <w:p w14:paraId="625F3D06" w14:textId="77777777" w:rsidR="005A21A9" w:rsidRDefault="005A21A9" w:rsidP="00546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Zapf Humanist 601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8E38B" w14:textId="77777777" w:rsidR="006B4209" w:rsidRDefault="006B4209" w:rsidP="00546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0E077" w14:textId="177490F1" w:rsidR="00E8385C" w:rsidRDefault="00E8385C" w:rsidP="00546766">
    <w:pPr>
      <w:pStyle w:val="Footer"/>
    </w:pPr>
    <w:r>
      <w:t>Version: 1</w:t>
    </w:r>
    <w:r>
      <w:ptab w:relativeTo="margin" w:alignment="center" w:leader="none"/>
    </w:r>
    <w:r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  <w:r w:rsidRPr="00E8385C">
      <w:rPr>
        <w:i/>
        <w:iCs/>
      </w:rPr>
      <w:t>Audix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40515" w14:textId="77777777" w:rsidR="006B4209" w:rsidRDefault="006B4209" w:rsidP="00546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25C08" w14:textId="77777777" w:rsidR="005A21A9" w:rsidRDefault="005A21A9" w:rsidP="00546766">
      <w:r>
        <w:separator/>
      </w:r>
    </w:p>
  </w:footnote>
  <w:footnote w:type="continuationSeparator" w:id="0">
    <w:p w14:paraId="4FFB20CC" w14:textId="77777777" w:rsidR="005A21A9" w:rsidRDefault="005A21A9" w:rsidP="00546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A9820" w14:textId="77777777" w:rsidR="006B4209" w:rsidRDefault="006B4209" w:rsidP="00546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15CED" w14:textId="31785621" w:rsidR="00E8385C" w:rsidRDefault="006B4209" w:rsidP="00546766">
    <w:pPr>
      <w:pStyle w:val="Header"/>
    </w:pPr>
    <w:r>
      <w:t xml:space="preserve">Gain Coin </w:t>
    </w:r>
    <w:r w:rsidR="00E8385C">
      <w:t>Analysis</w:t>
    </w:r>
    <w:r w:rsidR="00E8385C">
      <w:ptab w:relativeTo="margin" w:alignment="center" w:leader="none"/>
    </w:r>
    <w:r w:rsidR="00E8385C">
      <w:t>ACV</w:t>
    </w:r>
    <w:r w:rsidR="00E8385C">
      <w:ptab w:relativeTo="margin" w:alignment="right" w:leader="none"/>
    </w:r>
    <w:r>
      <w:t>February 11</w:t>
    </w:r>
    <w:r w:rsidR="00E8385C">
      <w:t>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CFC7A" w14:textId="77777777" w:rsidR="006B4209" w:rsidRDefault="006B4209" w:rsidP="00546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3813801">
    <w:abstractNumId w:val="8"/>
  </w:num>
  <w:num w:numId="2" w16cid:durableId="2010592257">
    <w:abstractNumId w:val="6"/>
  </w:num>
  <w:num w:numId="3" w16cid:durableId="191193195">
    <w:abstractNumId w:val="5"/>
  </w:num>
  <w:num w:numId="4" w16cid:durableId="295718820">
    <w:abstractNumId w:val="4"/>
  </w:num>
  <w:num w:numId="5" w16cid:durableId="1350445435">
    <w:abstractNumId w:val="7"/>
  </w:num>
  <w:num w:numId="6" w16cid:durableId="856194026">
    <w:abstractNumId w:val="3"/>
  </w:num>
  <w:num w:numId="7" w16cid:durableId="1442649379">
    <w:abstractNumId w:val="2"/>
  </w:num>
  <w:num w:numId="8" w16cid:durableId="1117287583">
    <w:abstractNumId w:val="1"/>
  </w:num>
  <w:num w:numId="9" w16cid:durableId="139246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FED"/>
    <w:rsid w:val="0029639D"/>
    <w:rsid w:val="002C5DA2"/>
    <w:rsid w:val="00326F90"/>
    <w:rsid w:val="003F0011"/>
    <w:rsid w:val="00470FBC"/>
    <w:rsid w:val="00546766"/>
    <w:rsid w:val="005A21A9"/>
    <w:rsid w:val="005D5861"/>
    <w:rsid w:val="0065666D"/>
    <w:rsid w:val="0069208D"/>
    <w:rsid w:val="006B4209"/>
    <w:rsid w:val="00721F14"/>
    <w:rsid w:val="00780198"/>
    <w:rsid w:val="008A52B0"/>
    <w:rsid w:val="008E1F3E"/>
    <w:rsid w:val="009539D2"/>
    <w:rsid w:val="00A47F86"/>
    <w:rsid w:val="00AA1D8D"/>
    <w:rsid w:val="00B47730"/>
    <w:rsid w:val="00CB0664"/>
    <w:rsid w:val="00E33E3A"/>
    <w:rsid w:val="00E8385C"/>
    <w:rsid w:val="00FC693F"/>
    <w:rsid w:val="00FD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FE680A"/>
  <w14:defaultImageDpi w14:val="300"/>
  <w15:docId w15:val="{A3F18864-271D-48F2-91C8-C59164A8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766"/>
    <w:pPr>
      <w:spacing w:after="0" w:line="240" w:lineRule="auto"/>
    </w:pPr>
    <w:rPr>
      <w:rFonts w:ascii="Zapf Humanist 601" w:hAnsi="Zapf Humanist 601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766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766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011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uiPriority w:val="1"/>
    <w:qFormat/>
    <w:rsid w:val="003F0011"/>
  </w:style>
  <w:style w:type="character" w:customStyle="1" w:styleId="Heading1Char">
    <w:name w:val="Heading 1 Char"/>
    <w:basedOn w:val="DefaultParagraphFont"/>
    <w:link w:val="Heading1"/>
    <w:uiPriority w:val="9"/>
    <w:rsid w:val="00546766"/>
    <w:rPr>
      <w:rFonts w:ascii="Zapf Humanist 601" w:hAnsi="Zapf Humanist 601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46766"/>
    <w:rPr>
      <w:rFonts w:ascii="Zapf Humanist 601" w:hAnsi="Zapf Humanist 601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F0011"/>
    <w:rPr>
      <w:rFonts w:ascii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5666D"/>
    <w:rPr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666D"/>
    <w:rPr>
      <w:rFonts w:ascii="Times New Roman" w:hAnsi="Times New Roman" w:cs="Times New Roman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Anthony Verbeck</cp:lastModifiedBy>
  <cp:revision>10</cp:revision>
  <dcterms:created xsi:type="dcterms:W3CDTF">2025-01-31T22:09:00Z</dcterms:created>
  <dcterms:modified xsi:type="dcterms:W3CDTF">2025-05-01T19:48:00Z</dcterms:modified>
  <cp:category/>
</cp:coreProperties>
</file>